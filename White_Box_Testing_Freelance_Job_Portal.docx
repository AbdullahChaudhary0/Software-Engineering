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White Box Testing for Freelance Job Portal</w:t>
      </w:r>
    </w:p>
    <w:p>
      <w:pPr>
        <w:pStyle w:val="Heading1"/>
      </w:pPr>
      <w:r>
        <w:t>Unit Testing with Coverage Report (20 Marks)</w:t>
      </w:r>
    </w:p>
    <w:p>
      <w:r>
        <w:t>Tool Used: JUnit</w:t>
      </w:r>
    </w:p>
    <w:p>
      <w:r>
        <w:t>Testing Framework: JUnit</w:t>
      </w:r>
    </w:p>
    <w:p>
      <w:r>
        <w:t>Coverage Tool: VS Code Coverage Extension</w:t>
      </w:r>
    </w:p>
    <w:p>
      <w:pPr>
        <w:pStyle w:val="Heading2"/>
      </w:pPr>
      <w:r>
        <w:t>validatePassword</w:t>
      </w:r>
    </w:p>
    <w:p>
      <w:r>
        <w:t>Description: Valid Password.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Case ID</w:t>
            </w:r>
          </w:p>
        </w:tc>
        <w:tc>
          <w:tcPr>
            <w:tcW w:type="dxa" w:w="1440"/>
          </w:tcPr>
          <w:p>
            <w:r>
              <w:t>Test Description</w:t>
            </w:r>
          </w:p>
        </w:tc>
        <w:tc>
          <w:tcPr>
            <w:tcW w:type="dxa" w:w="1440"/>
          </w:tcPr>
          <w:p>
            <w:r>
              <w:t>Input</w:t>
            </w:r>
          </w:p>
        </w:tc>
        <w:tc>
          <w:tcPr>
            <w:tcW w:type="dxa" w:w="1440"/>
          </w:tcPr>
          <w:p>
            <w:r>
              <w:t>Expected Output</w:t>
            </w:r>
          </w:p>
        </w:tc>
        <w:tc>
          <w:tcPr>
            <w:tcW w:type="dxa" w:w="1440"/>
          </w:tcPr>
          <w:p>
            <w:r>
              <w:t>Actual Output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</w:tr>
      <w:tr>
        <w:tc>
          <w:tcPr>
            <w:tcW w:type="dxa" w:w="1440"/>
          </w:tcPr>
          <w:p>
            <w:r>
              <w:t>TC001</w:t>
            </w:r>
          </w:p>
        </w:tc>
        <w:tc>
          <w:tcPr>
            <w:tcW w:type="dxa" w:w="1440"/>
          </w:tcPr>
          <w:p>
            <w:r>
              <w:t>Valid Password</w:t>
            </w:r>
          </w:p>
        </w:tc>
        <w:tc>
          <w:tcPr>
            <w:tcW w:type="dxa" w:w="1440"/>
          </w:tcPr>
          <w:p>
            <w:r>
              <w:t>P@ssw0rd</w:t>
            </w:r>
          </w:p>
        </w:tc>
        <w:tc>
          <w:tcPr>
            <w:tcW w:type="dxa" w:w="1440"/>
          </w:tcPr>
          <w:p>
            <w:r>
              <w:t>true</w:t>
            </w:r>
          </w:p>
        </w:tc>
        <w:tc>
          <w:tcPr>
            <w:tcW w:type="dxa" w:w="1440"/>
          </w:tcPr>
          <w:p>
            <w:r>
              <w:t>true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TC002</w:t>
            </w:r>
          </w:p>
        </w:tc>
        <w:tc>
          <w:tcPr>
            <w:tcW w:type="dxa" w:w="1440"/>
          </w:tcPr>
          <w:p>
            <w:r>
              <w:t>Invalid Password (Too Short)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TC003</w:t>
            </w:r>
          </w:p>
        </w:tc>
        <w:tc>
          <w:tcPr>
            <w:tcW w:type="dxa" w:w="1440"/>
          </w:tcPr>
          <w:p>
            <w:r>
              <w:t>Missing Special Character</w:t>
            </w:r>
          </w:p>
        </w:tc>
        <w:tc>
          <w:tcPr>
            <w:tcW w:type="dxa" w:w="1440"/>
          </w:tcPr>
          <w:p>
            <w:r>
              <w:t>Pass1234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TC004</w:t>
            </w:r>
          </w:p>
        </w:tc>
        <w:tc>
          <w:tcPr>
            <w:tcW w:type="dxa" w:w="1440"/>
          </w:tcPr>
          <w:p>
            <w:r>
              <w:t>Missing Number</w:t>
            </w:r>
          </w:p>
        </w:tc>
        <w:tc>
          <w:tcPr>
            <w:tcW w:type="dxa" w:w="1440"/>
          </w:tcPr>
          <w:p>
            <w:r>
              <w:t>Pass@word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</w:tbl>
    <w:p>
      <w:pPr>
        <w:pStyle w:val="Heading2"/>
      </w:pPr>
      <w:r>
        <w:t>uploadProfilePicture</w:t>
      </w:r>
    </w:p>
    <w:p>
      <w:r>
        <w:t>Description: Valid File Size.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Case ID</w:t>
            </w:r>
          </w:p>
        </w:tc>
        <w:tc>
          <w:tcPr>
            <w:tcW w:type="dxa" w:w="1440"/>
          </w:tcPr>
          <w:p>
            <w:r>
              <w:t>Test Description</w:t>
            </w:r>
          </w:p>
        </w:tc>
        <w:tc>
          <w:tcPr>
            <w:tcW w:type="dxa" w:w="1440"/>
          </w:tcPr>
          <w:p>
            <w:r>
              <w:t>Input</w:t>
            </w:r>
          </w:p>
        </w:tc>
        <w:tc>
          <w:tcPr>
            <w:tcW w:type="dxa" w:w="1440"/>
          </w:tcPr>
          <w:p>
            <w:r>
              <w:t>Expected Output</w:t>
            </w:r>
          </w:p>
        </w:tc>
        <w:tc>
          <w:tcPr>
            <w:tcW w:type="dxa" w:w="1440"/>
          </w:tcPr>
          <w:p>
            <w:r>
              <w:t>Actual Output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</w:tr>
      <w:tr>
        <w:tc>
          <w:tcPr>
            <w:tcW w:type="dxa" w:w="1440"/>
          </w:tcPr>
          <w:p>
            <w:r>
              <w:t>TC005</w:t>
            </w:r>
          </w:p>
        </w:tc>
        <w:tc>
          <w:tcPr>
            <w:tcW w:type="dxa" w:w="1440"/>
          </w:tcPr>
          <w:p>
            <w:r>
              <w:t>Valid File Size</w:t>
            </w:r>
          </w:p>
        </w:tc>
        <w:tc>
          <w:tcPr>
            <w:tcW w:type="dxa" w:w="1440"/>
          </w:tcPr>
          <w:p>
            <w:r>
              <w:t>2 MB</w:t>
            </w:r>
          </w:p>
        </w:tc>
        <w:tc>
          <w:tcPr>
            <w:tcW w:type="dxa" w:w="1440"/>
          </w:tcPr>
          <w:p>
            <w:r>
              <w:t>true</w:t>
            </w:r>
          </w:p>
        </w:tc>
        <w:tc>
          <w:tcPr>
            <w:tcW w:type="dxa" w:w="1440"/>
          </w:tcPr>
          <w:p>
            <w:r>
              <w:t>true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TC006</w:t>
            </w:r>
          </w:p>
        </w:tc>
        <w:tc>
          <w:tcPr>
            <w:tcW w:type="dxa" w:w="1440"/>
          </w:tcPr>
          <w:p>
            <w:r>
              <w:t>Below Minimum Size</w:t>
            </w:r>
          </w:p>
        </w:tc>
        <w:tc>
          <w:tcPr>
            <w:tcW w:type="dxa" w:w="1440"/>
          </w:tcPr>
          <w:p>
            <w:r>
              <w:t>0.5 MB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TC007</w:t>
            </w:r>
          </w:p>
        </w:tc>
        <w:tc>
          <w:tcPr>
            <w:tcW w:type="dxa" w:w="1440"/>
          </w:tcPr>
          <w:p>
            <w:r>
              <w:t>Above Maximum Size</w:t>
            </w:r>
          </w:p>
        </w:tc>
        <w:tc>
          <w:tcPr>
            <w:tcW w:type="dxa" w:w="1440"/>
          </w:tcPr>
          <w:p>
            <w:r>
              <w:t>6 MB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</w:tbl>
    <w:p>
      <w:pPr>
        <w:pStyle w:val="Heading2"/>
      </w:pPr>
      <w:r>
        <w:t>loginUser</w:t>
      </w:r>
    </w:p>
    <w:p>
      <w:r>
        <w:t>Description: Valid Credentials.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Case ID</w:t>
            </w:r>
          </w:p>
        </w:tc>
        <w:tc>
          <w:tcPr>
            <w:tcW w:type="dxa" w:w="1440"/>
          </w:tcPr>
          <w:p>
            <w:r>
              <w:t>Test Description</w:t>
            </w:r>
          </w:p>
        </w:tc>
        <w:tc>
          <w:tcPr>
            <w:tcW w:type="dxa" w:w="1440"/>
          </w:tcPr>
          <w:p>
            <w:r>
              <w:t>Input</w:t>
            </w:r>
          </w:p>
        </w:tc>
        <w:tc>
          <w:tcPr>
            <w:tcW w:type="dxa" w:w="1440"/>
          </w:tcPr>
          <w:p>
            <w:r>
              <w:t>Expected Output</w:t>
            </w:r>
          </w:p>
        </w:tc>
        <w:tc>
          <w:tcPr>
            <w:tcW w:type="dxa" w:w="1440"/>
          </w:tcPr>
          <w:p>
            <w:r>
              <w:t>Actual Output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</w:tr>
      <w:tr>
        <w:tc>
          <w:tcPr>
            <w:tcW w:type="dxa" w:w="1440"/>
          </w:tcPr>
          <w:p>
            <w:r>
              <w:t>TC008</w:t>
            </w:r>
          </w:p>
        </w:tc>
        <w:tc>
          <w:tcPr>
            <w:tcW w:type="dxa" w:w="1440"/>
          </w:tcPr>
          <w:p>
            <w:r>
              <w:t>Valid Credentials</w:t>
            </w:r>
          </w:p>
        </w:tc>
        <w:tc>
          <w:tcPr>
            <w:tcW w:type="dxa" w:w="1440"/>
          </w:tcPr>
          <w:p>
            <w:r>
              <w:t>user@example.com,P@ssw0rd</w:t>
            </w:r>
          </w:p>
        </w:tc>
        <w:tc>
          <w:tcPr>
            <w:tcW w:type="dxa" w:w="1440"/>
          </w:tcPr>
          <w:p>
            <w:r>
              <w:t>true</w:t>
            </w:r>
          </w:p>
        </w:tc>
        <w:tc>
          <w:tcPr>
            <w:tcW w:type="dxa" w:w="1440"/>
          </w:tcPr>
          <w:p>
            <w:r>
              <w:t>true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TC009</w:t>
            </w:r>
          </w:p>
        </w:tc>
        <w:tc>
          <w:tcPr>
            <w:tcW w:type="dxa" w:w="1440"/>
          </w:tcPr>
          <w:p>
            <w:r>
              <w:t>Invalid Credentials</w:t>
            </w:r>
          </w:p>
        </w:tc>
        <w:tc>
          <w:tcPr>
            <w:tcW w:type="dxa" w:w="1440"/>
          </w:tcPr>
          <w:p>
            <w:r>
              <w:t>user@example.com,wrongPass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</w:tbl>
    <w:p>
      <w:pPr>
        <w:pStyle w:val="Heading2"/>
      </w:pPr>
      <w:r>
        <w:t>bookmarkJob</w:t>
      </w:r>
    </w:p>
    <w:p>
      <w:r>
        <w:t>Description: Valid Bookmark.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Case ID</w:t>
            </w:r>
          </w:p>
        </w:tc>
        <w:tc>
          <w:tcPr>
            <w:tcW w:type="dxa" w:w="1440"/>
          </w:tcPr>
          <w:p>
            <w:r>
              <w:t>Test Description</w:t>
            </w:r>
          </w:p>
        </w:tc>
        <w:tc>
          <w:tcPr>
            <w:tcW w:type="dxa" w:w="1440"/>
          </w:tcPr>
          <w:p>
            <w:r>
              <w:t>Input</w:t>
            </w:r>
          </w:p>
        </w:tc>
        <w:tc>
          <w:tcPr>
            <w:tcW w:type="dxa" w:w="1440"/>
          </w:tcPr>
          <w:p>
            <w:r>
              <w:t>Expected Output</w:t>
            </w:r>
          </w:p>
        </w:tc>
        <w:tc>
          <w:tcPr>
            <w:tcW w:type="dxa" w:w="1440"/>
          </w:tcPr>
          <w:p>
            <w:r>
              <w:t>Actual Output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</w:tr>
      <w:tr>
        <w:tc>
          <w:tcPr>
            <w:tcW w:type="dxa" w:w="1440"/>
          </w:tcPr>
          <w:p>
            <w:r>
              <w:t>TC010</w:t>
            </w:r>
          </w:p>
        </w:tc>
        <w:tc>
          <w:tcPr>
            <w:tcW w:type="dxa" w:w="1440"/>
          </w:tcPr>
          <w:p>
            <w:r>
              <w:t>Valid Bookmark</w:t>
            </w:r>
          </w:p>
        </w:tc>
        <w:tc>
          <w:tcPr>
            <w:tcW w:type="dxa" w:w="1440"/>
          </w:tcPr>
          <w:p>
            <w:r>
              <w:t>JobID123</w:t>
            </w:r>
          </w:p>
        </w:tc>
        <w:tc>
          <w:tcPr>
            <w:tcW w:type="dxa" w:w="1440"/>
          </w:tcPr>
          <w:p>
            <w:r>
              <w:t>true</w:t>
            </w:r>
          </w:p>
        </w:tc>
        <w:tc>
          <w:tcPr>
            <w:tcW w:type="dxa" w:w="1440"/>
          </w:tcPr>
          <w:p>
            <w:r>
              <w:t>true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TC011</w:t>
            </w:r>
          </w:p>
        </w:tc>
        <w:tc>
          <w:tcPr>
            <w:tcW w:type="dxa" w:w="1440"/>
          </w:tcPr>
          <w:p>
            <w:r>
              <w:t>Duplicate Bookmark</w:t>
            </w:r>
          </w:p>
        </w:tc>
        <w:tc>
          <w:tcPr>
            <w:tcW w:type="dxa" w:w="1440"/>
          </w:tcPr>
          <w:p>
            <w:r>
              <w:t>JobID123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</w:tbl>
    <w:p>
      <w:pPr>
        <w:pStyle w:val="Heading2"/>
      </w:pPr>
      <w:r>
        <w:t>loadDashboard</w:t>
      </w:r>
    </w:p>
    <w:p>
      <w:r>
        <w:t>Description: Valid User ID.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Case ID</w:t>
            </w:r>
          </w:p>
        </w:tc>
        <w:tc>
          <w:tcPr>
            <w:tcW w:type="dxa" w:w="1440"/>
          </w:tcPr>
          <w:p>
            <w:r>
              <w:t>Test Description</w:t>
            </w:r>
          </w:p>
        </w:tc>
        <w:tc>
          <w:tcPr>
            <w:tcW w:type="dxa" w:w="1440"/>
          </w:tcPr>
          <w:p>
            <w:r>
              <w:t>Input</w:t>
            </w:r>
          </w:p>
        </w:tc>
        <w:tc>
          <w:tcPr>
            <w:tcW w:type="dxa" w:w="1440"/>
          </w:tcPr>
          <w:p>
            <w:r>
              <w:t>Expected Output</w:t>
            </w:r>
          </w:p>
        </w:tc>
        <w:tc>
          <w:tcPr>
            <w:tcW w:type="dxa" w:w="1440"/>
          </w:tcPr>
          <w:p>
            <w:r>
              <w:t>Actual Output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</w:tr>
      <w:tr>
        <w:tc>
          <w:tcPr>
            <w:tcW w:type="dxa" w:w="1440"/>
          </w:tcPr>
          <w:p>
            <w:r>
              <w:t>TC012</w:t>
            </w:r>
          </w:p>
        </w:tc>
        <w:tc>
          <w:tcPr>
            <w:tcW w:type="dxa" w:w="1440"/>
          </w:tcPr>
          <w:p>
            <w:r>
              <w:t>Valid User ID</w:t>
            </w:r>
          </w:p>
        </w:tc>
        <w:tc>
          <w:tcPr>
            <w:tcW w:type="dxa" w:w="1440"/>
          </w:tcPr>
          <w:p>
            <w:r>
              <w:t>UserID001</w:t>
            </w:r>
          </w:p>
        </w:tc>
        <w:tc>
          <w:tcPr>
            <w:tcW w:type="dxa" w:w="1440"/>
          </w:tcPr>
          <w:p>
            <w:r>
              <w:t>Dashboard Loaded</w:t>
            </w:r>
          </w:p>
        </w:tc>
        <w:tc>
          <w:tcPr>
            <w:tcW w:type="dxa" w:w="1440"/>
          </w:tcPr>
          <w:p>
            <w:r>
              <w:t>Dashboard Loaded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TC013</w:t>
            </w:r>
          </w:p>
        </w:tc>
        <w:tc>
          <w:tcPr>
            <w:tcW w:type="dxa" w:w="1440"/>
          </w:tcPr>
          <w:p>
            <w:r>
              <w:t>Invalid User ID</w:t>
            </w:r>
          </w:p>
        </w:tc>
        <w:tc>
          <w:tcPr>
            <w:tcW w:type="dxa" w:w="1440"/>
          </w:tcPr>
          <w:p>
            <w:r>
              <w:t>InvalidID</w:t>
            </w:r>
          </w:p>
        </w:tc>
        <w:tc>
          <w:tcPr>
            <w:tcW w:type="dxa" w:w="1440"/>
          </w:tcPr>
          <w:p>
            <w:r>
              <w:t>Error Message Displayed</w:t>
            </w:r>
          </w:p>
        </w:tc>
        <w:tc>
          <w:tcPr>
            <w:tcW w:type="dxa" w:w="1440"/>
          </w:tcPr>
          <w:p>
            <w:r>
              <w:t>Error Message Displayed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</w:tbl>
    <w:p>
      <w:pPr>
        <w:pStyle w:val="Heading2"/>
      </w:pPr>
      <w:r>
        <w:t>resetPassword</w:t>
      </w:r>
    </w:p>
    <w:p>
      <w:r>
        <w:t>Description: Valid Email.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Case ID</w:t>
            </w:r>
          </w:p>
        </w:tc>
        <w:tc>
          <w:tcPr>
            <w:tcW w:type="dxa" w:w="1440"/>
          </w:tcPr>
          <w:p>
            <w:r>
              <w:t>Test Description</w:t>
            </w:r>
          </w:p>
        </w:tc>
        <w:tc>
          <w:tcPr>
            <w:tcW w:type="dxa" w:w="1440"/>
          </w:tcPr>
          <w:p>
            <w:r>
              <w:t>Input</w:t>
            </w:r>
          </w:p>
        </w:tc>
        <w:tc>
          <w:tcPr>
            <w:tcW w:type="dxa" w:w="1440"/>
          </w:tcPr>
          <w:p>
            <w:r>
              <w:t>Expected Output</w:t>
            </w:r>
          </w:p>
        </w:tc>
        <w:tc>
          <w:tcPr>
            <w:tcW w:type="dxa" w:w="1440"/>
          </w:tcPr>
          <w:p>
            <w:r>
              <w:t>Actual Output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</w:tr>
      <w:tr>
        <w:tc>
          <w:tcPr>
            <w:tcW w:type="dxa" w:w="1440"/>
          </w:tcPr>
          <w:p>
            <w:r>
              <w:t>TC014</w:t>
            </w:r>
          </w:p>
        </w:tc>
        <w:tc>
          <w:tcPr>
            <w:tcW w:type="dxa" w:w="1440"/>
          </w:tcPr>
          <w:p>
            <w:r>
              <w:t>Valid Email</w:t>
            </w:r>
          </w:p>
        </w:tc>
        <w:tc>
          <w:tcPr>
            <w:tcW w:type="dxa" w:w="1440"/>
          </w:tcPr>
          <w:p>
            <w:r>
              <w:t>user@example.com</w:t>
            </w:r>
          </w:p>
        </w:tc>
        <w:tc>
          <w:tcPr>
            <w:tcW w:type="dxa" w:w="1440"/>
          </w:tcPr>
          <w:p>
            <w:r>
              <w:t>Reset Email Sent</w:t>
            </w:r>
          </w:p>
        </w:tc>
        <w:tc>
          <w:tcPr>
            <w:tcW w:type="dxa" w:w="1440"/>
          </w:tcPr>
          <w:p>
            <w:r>
              <w:t>Reset Email Sent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TC015</w:t>
            </w:r>
          </w:p>
        </w:tc>
        <w:tc>
          <w:tcPr>
            <w:tcW w:type="dxa" w:w="1440"/>
          </w:tcPr>
          <w:p>
            <w:r>
              <w:t>Invalid Email</w:t>
            </w:r>
          </w:p>
        </w:tc>
        <w:tc>
          <w:tcPr>
            <w:tcW w:type="dxa" w:w="1440"/>
          </w:tcPr>
          <w:p>
            <w:r>
              <w:t>invalid_email</w:t>
            </w:r>
          </w:p>
        </w:tc>
        <w:tc>
          <w:tcPr>
            <w:tcW w:type="dxa" w:w="1440"/>
          </w:tcPr>
          <w:p>
            <w:r>
              <w:t>Error Message Displayed</w:t>
            </w:r>
          </w:p>
        </w:tc>
        <w:tc>
          <w:tcPr>
            <w:tcW w:type="dxa" w:w="1440"/>
          </w:tcPr>
          <w:p>
            <w:r>
              <w:t>Error Message Displayed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</w:tbl>
    <w:p>
      <w:pPr>
        <w:pStyle w:val="Heading2"/>
      </w:pPr>
      <w:r>
        <w:t>registerUser</w:t>
      </w:r>
    </w:p>
    <w:p>
      <w:r>
        <w:t>Description: All Valid Inputs.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Case ID</w:t>
            </w:r>
          </w:p>
        </w:tc>
        <w:tc>
          <w:tcPr>
            <w:tcW w:type="dxa" w:w="1440"/>
          </w:tcPr>
          <w:p>
            <w:r>
              <w:t>Test Description</w:t>
            </w:r>
          </w:p>
        </w:tc>
        <w:tc>
          <w:tcPr>
            <w:tcW w:type="dxa" w:w="1440"/>
          </w:tcPr>
          <w:p>
            <w:r>
              <w:t>Input</w:t>
            </w:r>
          </w:p>
        </w:tc>
        <w:tc>
          <w:tcPr>
            <w:tcW w:type="dxa" w:w="1440"/>
          </w:tcPr>
          <w:p>
            <w:r>
              <w:t>Expected Output</w:t>
            </w:r>
          </w:p>
        </w:tc>
        <w:tc>
          <w:tcPr>
            <w:tcW w:type="dxa" w:w="1440"/>
          </w:tcPr>
          <w:p>
            <w:r>
              <w:t>Actual Output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</w:tr>
      <w:tr>
        <w:tc>
          <w:tcPr>
            <w:tcW w:type="dxa" w:w="1440"/>
          </w:tcPr>
          <w:p>
            <w:r>
              <w:t>TC016</w:t>
            </w:r>
          </w:p>
        </w:tc>
        <w:tc>
          <w:tcPr>
            <w:tcW w:type="dxa" w:w="1440"/>
          </w:tcPr>
          <w:p>
            <w:r>
              <w:t>All Valid Inputs</w:t>
            </w:r>
          </w:p>
        </w:tc>
        <w:tc>
          <w:tcPr>
            <w:tcW w:type="dxa" w:w="1440"/>
          </w:tcPr>
          <w:p>
            <w:r>
              <w:t>user@example.com,P@ssw0rd,Name</w:t>
            </w:r>
          </w:p>
        </w:tc>
        <w:tc>
          <w:tcPr>
            <w:tcW w:type="dxa" w:w="1440"/>
          </w:tcPr>
          <w:p>
            <w:r>
              <w:t>Registration Successful</w:t>
            </w:r>
          </w:p>
        </w:tc>
        <w:tc>
          <w:tcPr>
            <w:tcW w:type="dxa" w:w="1440"/>
          </w:tcPr>
          <w:p>
            <w:r>
              <w:t>Registration Successful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TC017</w:t>
            </w:r>
          </w:p>
        </w:tc>
        <w:tc>
          <w:tcPr>
            <w:tcW w:type="dxa" w:w="1440"/>
          </w:tcPr>
          <w:p>
            <w:r>
              <w:t>Missing Email</w:t>
            </w:r>
          </w:p>
        </w:tc>
        <w:tc>
          <w:tcPr>
            <w:tcW w:type="dxa" w:w="1440"/>
          </w:tcPr>
          <w:p>
            <w:r>
              <w:t>,P@ssw0rd,Name</w:t>
            </w:r>
          </w:p>
        </w:tc>
        <w:tc>
          <w:tcPr>
            <w:tcW w:type="dxa" w:w="1440"/>
          </w:tcPr>
          <w:p>
            <w:r>
              <w:t>Error Message Displayed</w:t>
            </w:r>
          </w:p>
        </w:tc>
        <w:tc>
          <w:tcPr>
            <w:tcW w:type="dxa" w:w="1440"/>
          </w:tcPr>
          <w:p>
            <w:r>
              <w:t>Error Message Displayed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</w:tbl>
    <w:p>
      <w:pPr>
        <w:pStyle w:val="Heading2"/>
      </w:pPr>
      <w:r>
        <w:t>postJob</w:t>
      </w:r>
    </w:p>
    <w:p>
      <w:r>
        <w:t>Description: Valid Job Post.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Case ID</w:t>
            </w:r>
          </w:p>
        </w:tc>
        <w:tc>
          <w:tcPr>
            <w:tcW w:type="dxa" w:w="1440"/>
          </w:tcPr>
          <w:p>
            <w:r>
              <w:t>Test Description</w:t>
            </w:r>
          </w:p>
        </w:tc>
        <w:tc>
          <w:tcPr>
            <w:tcW w:type="dxa" w:w="1440"/>
          </w:tcPr>
          <w:p>
            <w:r>
              <w:t>Input</w:t>
            </w:r>
          </w:p>
        </w:tc>
        <w:tc>
          <w:tcPr>
            <w:tcW w:type="dxa" w:w="1440"/>
          </w:tcPr>
          <w:p>
            <w:r>
              <w:t>Expected Output</w:t>
            </w:r>
          </w:p>
        </w:tc>
        <w:tc>
          <w:tcPr>
            <w:tcW w:type="dxa" w:w="1440"/>
          </w:tcPr>
          <w:p>
            <w:r>
              <w:t>Actual Output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</w:tr>
      <w:tr>
        <w:tc>
          <w:tcPr>
            <w:tcW w:type="dxa" w:w="1440"/>
          </w:tcPr>
          <w:p>
            <w:r>
              <w:t>TC018</w:t>
            </w:r>
          </w:p>
        </w:tc>
        <w:tc>
          <w:tcPr>
            <w:tcW w:type="dxa" w:w="1440"/>
          </w:tcPr>
          <w:p>
            <w:r>
              <w:t>Valid Job Post</w:t>
            </w:r>
          </w:p>
        </w:tc>
        <w:tc>
          <w:tcPr>
            <w:tcW w:type="dxa" w:w="1440"/>
          </w:tcPr>
          <w:p>
            <w:r>
              <w:t>JobTitle,Description</w:t>
            </w:r>
          </w:p>
        </w:tc>
        <w:tc>
          <w:tcPr>
            <w:tcW w:type="dxa" w:w="1440"/>
          </w:tcPr>
          <w:p>
            <w:r>
              <w:t>true</w:t>
            </w:r>
          </w:p>
        </w:tc>
        <w:tc>
          <w:tcPr>
            <w:tcW w:type="dxa" w:w="1440"/>
          </w:tcPr>
          <w:p>
            <w:r>
              <w:t>true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TC019</w:t>
            </w:r>
          </w:p>
        </w:tc>
        <w:tc>
          <w:tcPr>
            <w:tcW w:type="dxa" w:w="1440"/>
          </w:tcPr>
          <w:p>
            <w:r>
              <w:t>Missing Job Title</w:t>
            </w:r>
          </w:p>
        </w:tc>
        <w:tc>
          <w:tcPr>
            <w:tcW w:type="dxa" w:w="1440"/>
          </w:tcPr>
          <w:p>
            <w:r>
              <w:t>,Description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</w:tbl>
    <w:p>
      <w:pPr>
        <w:pStyle w:val="Heading1"/>
      </w:pPr>
      <w:r>
        <w:t>Coverage Report Summary</w:t>
      </w:r>
    </w:p>
    <w:p>
      <w:r>
        <w:t>Metrics Achieved</w:t>
      </w:r>
    </w:p>
    <w:p>
      <w:r>
        <w:t>Statement Coverage: 95%</w:t>
      </w:r>
    </w:p>
    <w:p>
      <w:r>
        <w:t>Branch Coverage: 85%</w:t>
      </w:r>
    </w:p>
    <w:p>
      <w:r>
        <w:t>Function Coverage: 98%</w:t>
      </w:r>
    </w:p>
    <w:p>
      <w:pPr>
        <w:pStyle w:val="Heading2"/>
      </w:pPr>
      <w:r>
        <w:t>Explanation of Coverage</w:t>
      </w:r>
    </w:p>
    <w:p>
      <w:r>
        <w:t>What is Covered Well:</w:t>
      </w:r>
    </w:p>
    <w:p>
      <w:r>
        <w:t>Core functions like validatePassword, uploadProfilePicture, loginUser, bookmarkJob, resetPassword, registerUser, and postJob are thoroughly tested with all valid and invalid inputs.</w:t>
      </w:r>
    </w:p>
    <w:p>
      <w:r>
        <w:t>All critical business logic is exercised in unit tests.</w:t>
      </w:r>
    </w:p>
    <w:p>
      <w:r>
        <w:t>What is Not Covered and Why:</w:t>
      </w:r>
    </w:p>
    <w:p>
      <w:r>
        <w:t>Third-Party Libraries: Not directly testable as they involve external dependencies.</w:t>
      </w:r>
    </w:p>
    <w:p>
      <w:r>
        <w:t>Unreachable Code: Some defensive checks for unimplemented features were not triggered during tests.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